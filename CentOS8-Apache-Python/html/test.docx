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8498A" w14:textId="51C398EC" w:rsidR="00AE5381" w:rsidRDefault="00416C6E">
      <w:pPr>
        <w:rPr>
          <w:lang w:eastAsia="ja-JP"/>
        </w:rPr>
      </w:pPr>
      <w:r>
        <w:rPr>
          <w:rFonts w:hint="eastAsia"/>
          <w:lang w:eastAsia="ja-JP"/>
        </w:rPr>
        <w:t>【</w:t>
      </w:r>
      <w:proofErr w:type="spellStart"/>
      <w:r>
        <w:rPr>
          <w:lang w:eastAsia="ja-JP"/>
        </w:rPr>
        <w:t>titile</w:t>
      </w:r>
      <w:proofErr w:type="spellEnd"/>
      <w:r>
        <w:rPr>
          <w:rFonts w:hint="eastAsia"/>
          <w:lang w:eastAsia="ja-JP"/>
        </w:rPr>
        <w:t>】テストタイトル</w:t>
      </w:r>
    </w:p>
    <w:p w14:paraId="7B34D0C4" w14:textId="3439F2EE" w:rsidR="00416C6E" w:rsidRDefault="00416C6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【</w:t>
      </w:r>
      <w:r>
        <w:rPr>
          <w:rFonts w:hint="eastAsia"/>
          <w:lang w:eastAsia="ja-JP"/>
        </w:rPr>
        <w:t>h</w:t>
      </w:r>
      <w:r>
        <w:rPr>
          <w:lang w:eastAsia="ja-JP"/>
        </w:rPr>
        <w:t>1</w:t>
      </w:r>
      <w:r>
        <w:rPr>
          <w:rFonts w:hint="eastAsia"/>
          <w:lang w:eastAsia="ja-JP"/>
        </w:rPr>
        <w:t>】テスト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h1</w:t>
      </w:r>
    </w:p>
    <w:sectPr w:rsidR="00416C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C6E"/>
    <w:rsid w:val="00AA1D8D"/>
    <w:rsid w:val="00AE538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3D3CD7"/>
  <w14:defaultImageDpi w14:val="300"/>
  <w15:docId w15:val="{598AEB8E-B8DC-4664-AC3F-0FC4BB98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DT0117</cp:lastModifiedBy>
  <cp:revision>2</cp:revision>
  <dcterms:created xsi:type="dcterms:W3CDTF">2013-12-23T23:15:00Z</dcterms:created>
  <dcterms:modified xsi:type="dcterms:W3CDTF">2020-12-01T05:25:00Z</dcterms:modified>
  <cp:category/>
</cp:coreProperties>
</file>